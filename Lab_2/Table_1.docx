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Latitude</w:t>
            </w:r>
          </w:p>
        </w:tc>
        <w:tc>
          <w:tcPr>
            <w:tcW w:type="dxa" w:w="1440"/>
          </w:tcPr>
          <w:p>
            <w:r>
              <w:t>Longitude</w:t>
            </w:r>
          </w:p>
        </w:tc>
        <w:tc>
          <w:tcPr>
            <w:tcW w:type="dxa" w:w="1440"/>
          </w:tcPr>
          <w:p>
            <w:r>
              <w:t>Distance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Velocity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49.456853</w:t>
            </w:r>
          </w:p>
        </w:tc>
        <w:tc>
          <w:tcPr>
            <w:tcW w:type="dxa" w:w="1440"/>
          </w:tcPr>
          <w:p>
            <w:r>
              <w:t>36.422266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06:13:44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49.457258</w:t>
            </w:r>
          </w:p>
        </w:tc>
        <w:tc>
          <w:tcPr>
            <w:tcW w:type="dxa" w:w="1440"/>
          </w:tcPr>
          <w:p>
            <w:r>
              <w:t>36.422776</w:t>
            </w:r>
          </w:p>
        </w:tc>
        <w:tc>
          <w:tcPr>
            <w:tcW w:type="dxa" w:w="1440"/>
          </w:tcPr>
          <w:p>
            <w:r>
              <w:t>58.74</w:t>
            </w:r>
          </w:p>
        </w:tc>
        <w:tc>
          <w:tcPr>
            <w:tcW w:type="dxa" w:w="1440"/>
          </w:tcPr>
          <w:p>
            <w:r>
              <w:t>06:13:45</w:t>
            </w:r>
          </w:p>
        </w:tc>
        <w:tc>
          <w:tcPr>
            <w:tcW w:type="dxa" w:w="1440"/>
          </w:tcPr>
          <w:p>
            <w:r>
              <w:t>58.74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49.45756</w:t>
            </w:r>
          </w:p>
        </w:tc>
        <w:tc>
          <w:tcPr>
            <w:tcW w:type="dxa" w:w="1440"/>
          </w:tcPr>
          <w:p>
            <w:r>
              <w:t>36.423328</w:t>
            </w:r>
          </w:p>
        </w:tc>
        <w:tc>
          <w:tcPr>
            <w:tcW w:type="dxa" w:w="1440"/>
          </w:tcPr>
          <w:p>
            <w:r>
              <w:t>110.99</w:t>
            </w:r>
          </w:p>
        </w:tc>
        <w:tc>
          <w:tcPr>
            <w:tcW w:type="dxa" w:w="1440"/>
          </w:tcPr>
          <w:p>
            <w:r>
              <w:t>06:13:46</w:t>
            </w:r>
          </w:p>
        </w:tc>
        <w:tc>
          <w:tcPr>
            <w:tcW w:type="dxa" w:w="1440"/>
          </w:tcPr>
          <w:p>
            <w:r>
              <w:t>52.25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49.457908</w:t>
            </w:r>
          </w:p>
        </w:tc>
        <w:tc>
          <w:tcPr>
            <w:tcW w:type="dxa" w:w="1440"/>
          </w:tcPr>
          <w:p>
            <w:r>
              <w:t>36.42385</w:t>
            </w:r>
          </w:p>
        </w:tc>
        <w:tc>
          <w:tcPr>
            <w:tcW w:type="dxa" w:w="1440"/>
          </w:tcPr>
          <w:p>
            <w:r>
              <w:t>165.14</w:t>
            </w:r>
          </w:p>
        </w:tc>
        <w:tc>
          <w:tcPr>
            <w:tcW w:type="dxa" w:w="1440"/>
          </w:tcPr>
          <w:p>
            <w:r>
              <w:t>06:13:47</w:t>
            </w:r>
          </w:p>
        </w:tc>
        <w:tc>
          <w:tcPr>
            <w:tcW w:type="dxa" w:w="1440"/>
          </w:tcPr>
          <w:p>
            <w:r>
              <w:t>54.15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49.458282</w:t>
            </w:r>
          </w:p>
        </w:tc>
        <w:tc>
          <w:tcPr>
            <w:tcW w:type="dxa" w:w="1440"/>
          </w:tcPr>
          <w:p>
            <w:r>
              <w:t>36.424336</w:t>
            </w:r>
          </w:p>
        </w:tc>
        <w:tc>
          <w:tcPr>
            <w:tcW w:type="dxa" w:w="1440"/>
          </w:tcPr>
          <w:p>
            <w:r>
              <w:t>219.91</w:t>
            </w:r>
          </w:p>
        </w:tc>
        <w:tc>
          <w:tcPr>
            <w:tcW w:type="dxa" w:w="1440"/>
          </w:tcPr>
          <w:p>
            <w:r>
              <w:t>06:13:48</w:t>
            </w:r>
          </w:p>
        </w:tc>
        <w:tc>
          <w:tcPr>
            <w:tcW w:type="dxa" w:w="1440"/>
          </w:tcPr>
          <w:p>
            <w:r>
              <w:t>54.77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49.458639</w:t>
            </w:r>
          </w:p>
        </w:tc>
        <w:tc>
          <w:tcPr>
            <w:tcW w:type="dxa" w:w="1440"/>
          </w:tcPr>
          <w:p>
            <w:r>
              <w:t>36.424823</w:t>
            </w:r>
          </w:p>
        </w:tc>
        <w:tc>
          <w:tcPr>
            <w:tcW w:type="dxa" w:w="1440"/>
          </w:tcPr>
          <w:p>
            <w:r>
              <w:t>273.22</w:t>
            </w:r>
          </w:p>
        </w:tc>
        <w:tc>
          <w:tcPr>
            <w:tcW w:type="dxa" w:w="1440"/>
          </w:tcPr>
          <w:p>
            <w:r>
              <w:t>06:13:49</w:t>
            </w:r>
          </w:p>
        </w:tc>
        <w:tc>
          <w:tcPr>
            <w:tcW w:type="dxa" w:w="1440"/>
          </w:tcPr>
          <w:p>
            <w:r>
              <w:t>53.31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49.459015</w:t>
            </w:r>
          </w:p>
        </w:tc>
        <w:tc>
          <w:tcPr>
            <w:tcW w:type="dxa" w:w="1440"/>
          </w:tcPr>
          <w:p>
            <w:r>
              <w:t>36.425302</w:t>
            </w:r>
          </w:p>
        </w:tc>
        <w:tc>
          <w:tcPr>
            <w:tcW w:type="dxa" w:w="1440"/>
          </w:tcPr>
          <w:p>
            <w:r>
              <w:t>327.70</w:t>
            </w:r>
          </w:p>
        </w:tc>
        <w:tc>
          <w:tcPr>
            <w:tcW w:type="dxa" w:w="1440"/>
          </w:tcPr>
          <w:p>
            <w:r>
              <w:t>06:13:50</w:t>
            </w:r>
          </w:p>
        </w:tc>
        <w:tc>
          <w:tcPr>
            <w:tcW w:type="dxa" w:w="1440"/>
          </w:tcPr>
          <w:p>
            <w:r>
              <w:t>54.48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49.459399</w:t>
            </w:r>
          </w:p>
        </w:tc>
        <w:tc>
          <w:tcPr>
            <w:tcW w:type="dxa" w:w="1440"/>
          </w:tcPr>
          <w:p>
            <w:r>
              <w:t>36.425734</w:t>
            </w:r>
          </w:p>
        </w:tc>
        <w:tc>
          <w:tcPr>
            <w:tcW w:type="dxa" w:w="1440"/>
          </w:tcPr>
          <w:p>
            <w:r>
              <w:t>381.11</w:t>
            </w:r>
          </w:p>
        </w:tc>
        <w:tc>
          <w:tcPr>
            <w:tcW w:type="dxa" w:w="1440"/>
          </w:tcPr>
          <w:p>
            <w:r>
              <w:t>06:13:51</w:t>
            </w:r>
          </w:p>
        </w:tc>
        <w:tc>
          <w:tcPr>
            <w:tcW w:type="dxa" w:w="1440"/>
          </w:tcPr>
          <w:p>
            <w:r>
              <w:t>53.41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49.459786</w:t>
            </w:r>
          </w:p>
        </w:tc>
        <w:tc>
          <w:tcPr>
            <w:tcW w:type="dxa" w:w="1440"/>
          </w:tcPr>
          <w:p>
            <w:r>
              <w:t>36.426148</w:t>
            </w:r>
          </w:p>
        </w:tc>
        <w:tc>
          <w:tcPr>
            <w:tcW w:type="dxa" w:w="1440"/>
          </w:tcPr>
          <w:p>
            <w:r>
              <w:t>433.97</w:t>
            </w:r>
          </w:p>
        </w:tc>
        <w:tc>
          <w:tcPr>
            <w:tcW w:type="dxa" w:w="1440"/>
          </w:tcPr>
          <w:p>
            <w:r>
              <w:t>06:13:52</w:t>
            </w:r>
          </w:p>
        </w:tc>
        <w:tc>
          <w:tcPr>
            <w:tcW w:type="dxa" w:w="1440"/>
          </w:tcPr>
          <w:p>
            <w:r>
              <w:t>52.86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49.460176</w:t>
            </w:r>
          </w:p>
        </w:tc>
        <w:tc>
          <w:tcPr>
            <w:tcW w:type="dxa" w:w="1440"/>
          </w:tcPr>
          <w:p>
            <w:r>
              <w:t>36.426559</w:t>
            </w:r>
          </w:p>
        </w:tc>
        <w:tc>
          <w:tcPr>
            <w:tcW w:type="dxa" w:w="1440"/>
          </w:tcPr>
          <w:p>
            <w:r>
              <w:t>487.02</w:t>
            </w:r>
          </w:p>
        </w:tc>
        <w:tc>
          <w:tcPr>
            <w:tcW w:type="dxa" w:w="1440"/>
          </w:tcPr>
          <w:p>
            <w:r>
              <w:t>06:13:53</w:t>
            </w:r>
          </w:p>
        </w:tc>
        <w:tc>
          <w:tcPr>
            <w:tcW w:type="dxa" w:w="1440"/>
          </w:tcPr>
          <w:p>
            <w:r>
              <w:t>53.05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49.460614</w:t>
            </w:r>
          </w:p>
        </w:tc>
        <w:tc>
          <w:tcPr>
            <w:tcW w:type="dxa" w:w="1440"/>
          </w:tcPr>
          <w:p>
            <w:r>
              <w:t>36.426919</w:t>
            </w:r>
          </w:p>
        </w:tc>
        <w:tc>
          <w:tcPr>
            <w:tcW w:type="dxa" w:w="1440"/>
          </w:tcPr>
          <w:p>
            <w:r>
              <w:t>542.80</w:t>
            </w:r>
          </w:p>
        </w:tc>
        <w:tc>
          <w:tcPr>
            <w:tcW w:type="dxa" w:w="1440"/>
          </w:tcPr>
          <w:p>
            <w:r>
              <w:t>06:13:54</w:t>
            </w:r>
          </w:p>
        </w:tc>
        <w:tc>
          <w:tcPr>
            <w:tcW w:type="dxa" w:w="1440"/>
          </w:tcPr>
          <w:p>
            <w:r>
              <w:t>55.78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49.461058</w:t>
            </w:r>
          </w:p>
        </w:tc>
        <w:tc>
          <w:tcPr>
            <w:tcW w:type="dxa" w:w="1440"/>
          </w:tcPr>
          <w:p>
            <w:r>
              <w:t>36.427287</w:t>
            </w:r>
          </w:p>
        </w:tc>
        <w:tc>
          <w:tcPr>
            <w:tcW w:type="dxa" w:w="1440"/>
          </w:tcPr>
          <w:p>
            <w:r>
              <w:t>599.37</w:t>
            </w:r>
          </w:p>
        </w:tc>
        <w:tc>
          <w:tcPr>
            <w:tcW w:type="dxa" w:w="1440"/>
          </w:tcPr>
          <w:p>
            <w:r>
              <w:t>06:13:55</w:t>
            </w:r>
          </w:p>
        </w:tc>
        <w:tc>
          <w:tcPr>
            <w:tcW w:type="dxa" w:w="1440"/>
          </w:tcPr>
          <w:p>
            <w:r>
              <w:t>56.57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49.4615</w:t>
            </w:r>
          </w:p>
        </w:tc>
        <w:tc>
          <w:tcPr>
            <w:tcW w:type="dxa" w:w="1440"/>
          </w:tcPr>
          <w:p>
            <w:r>
              <w:t>36.427623</w:t>
            </w:r>
          </w:p>
        </w:tc>
        <w:tc>
          <w:tcPr>
            <w:tcW w:type="dxa" w:w="1440"/>
          </w:tcPr>
          <w:p>
            <w:r>
              <w:t>654.49</w:t>
            </w:r>
          </w:p>
        </w:tc>
        <w:tc>
          <w:tcPr>
            <w:tcW w:type="dxa" w:w="1440"/>
          </w:tcPr>
          <w:p>
            <w:r>
              <w:t>06:13:56</w:t>
            </w:r>
          </w:p>
        </w:tc>
        <w:tc>
          <w:tcPr>
            <w:tcW w:type="dxa" w:w="1440"/>
          </w:tcPr>
          <w:p>
            <w:r>
              <w:t>55.12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49.461951</w:t>
            </w:r>
          </w:p>
        </w:tc>
        <w:tc>
          <w:tcPr>
            <w:tcW w:type="dxa" w:w="1440"/>
          </w:tcPr>
          <w:p>
            <w:r>
              <w:t>36.427935</w:t>
            </w:r>
          </w:p>
        </w:tc>
        <w:tc>
          <w:tcPr>
            <w:tcW w:type="dxa" w:w="1440"/>
          </w:tcPr>
          <w:p>
            <w:r>
              <w:t>709.86</w:t>
            </w:r>
          </w:p>
        </w:tc>
        <w:tc>
          <w:tcPr>
            <w:tcW w:type="dxa" w:w="1440"/>
          </w:tcPr>
          <w:p>
            <w:r>
              <w:t>06:13:57</w:t>
            </w:r>
          </w:p>
        </w:tc>
        <w:tc>
          <w:tcPr>
            <w:tcW w:type="dxa" w:w="1440"/>
          </w:tcPr>
          <w:p>
            <w:r>
              <w:t>55.37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49.462407</w:t>
            </w:r>
          </w:p>
        </w:tc>
        <w:tc>
          <w:tcPr>
            <w:tcW w:type="dxa" w:w="1440"/>
          </w:tcPr>
          <w:p>
            <w:r>
              <w:t>36.428259</w:t>
            </w:r>
          </w:p>
        </w:tc>
        <w:tc>
          <w:tcPr>
            <w:tcW w:type="dxa" w:w="1440"/>
          </w:tcPr>
          <w:p>
            <w:r>
              <w:t>765.83</w:t>
            </w:r>
          </w:p>
        </w:tc>
        <w:tc>
          <w:tcPr>
            <w:tcW w:type="dxa" w:w="1440"/>
          </w:tcPr>
          <w:p>
            <w:r>
              <w:t>06:13:58</w:t>
            </w:r>
          </w:p>
        </w:tc>
        <w:tc>
          <w:tcPr>
            <w:tcW w:type="dxa" w:w="1440"/>
          </w:tcPr>
          <w:p>
            <w:r>
              <w:t>55.97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49.462849</w:t>
            </w:r>
          </w:p>
        </w:tc>
        <w:tc>
          <w:tcPr>
            <w:tcW w:type="dxa" w:w="1440"/>
          </w:tcPr>
          <w:p>
            <w:r>
              <w:t>36.428593</w:t>
            </w:r>
          </w:p>
        </w:tc>
        <w:tc>
          <w:tcPr>
            <w:tcW w:type="dxa" w:w="1440"/>
          </w:tcPr>
          <w:p>
            <w:r>
              <w:t>820.69</w:t>
            </w:r>
          </w:p>
        </w:tc>
        <w:tc>
          <w:tcPr>
            <w:tcW w:type="dxa" w:w="1440"/>
          </w:tcPr>
          <w:p>
            <w:r>
              <w:t>06:13:59</w:t>
            </w:r>
          </w:p>
        </w:tc>
        <w:tc>
          <w:tcPr>
            <w:tcW w:type="dxa" w:w="1440"/>
          </w:tcPr>
          <w:p>
            <w:r>
              <w:t>54.86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49.463299</w:t>
            </w:r>
          </w:p>
        </w:tc>
        <w:tc>
          <w:tcPr>
            <w:tcW w:type="dxa" w:w="1440"/>
          </w:tcPr>
          <w:p>
            <w:r>
              <w:t>36.428874</w:t>
            </w:r>
          </w:p>
        </w:tc>
        <w:tc>
          <w:tcPr>
            <w:tcW w:type="dxa" w:w="1440"/>
          </w:tcPr>
          <w:p>
            <w:r>
              <w:t>874.76</w:t>
            </w:r>
          </w:p>
        </w:tc>
        <w:tc>
          <w:tcPr>
            <w:tcW w:type="dxa" w:w="1440"/>
          </w:tcPr>
          <w:p>
            <w:r>
              <w:t>06:14:00</w:t>
            </w:r>
          </w:p>
        </w:tc>
        <w:tc>
          <w:tcPr>
            <w:tcW w:type="dxa" w:w="1440"/>
          </w:tcPr>
          <w:p>
            <w:r>
              <w:t>54.07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49.463769</w:t>
            </w:r>
          </w:p>
        </w:tc>
        <w:tc>
          <w:tcPr>
            <w:tcW w:type="dxa" w:w="1440"/>
          </w:tcPr>
          <w:p>
            <w:r>
              <w:t>36.42913</w:t>
            </w:r>
          </w:p>
        </w:tc>
        <w:tc>
          <w:tcPr>
            <w:tcW w:type="dxa" w:w="1440"/>
          </w:tcPr>
          <w:p>
            <w:r>
              <w:t>930.35</w:t>
            </w:r>
          </w:p>
        </w:tc>
        <w:tc>
          <w:tcPr>
            <w:tcW w:type="dxa" w:w="1440"/>
          </w:tcPr>
          <w:p>
            <w:r>
              <w:t>06:14:01</w:t>
            </w:r>
          </w:p>
        </w:tc>
        <w:tc>
          <w:tcPr>
            <w:tcW w:type="dxa" w:w="1440"/>
          </w:tcPr>
          <w:p>
            <w:r>
              <w:t>55.59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49.464242</w:t>
            </w:r>
          </w:p>
        </w:tc>
        <w:tc>
          <w:tcPr>
            <w:tcW w:type="dxa" w:w="1440"/>
          </w:tcPr>
          <w:p>
            <w:r>
              <w:t>36.429372</w:t>
            </w:r>
          </w:p>
        </w:tc>
        <w:tc>
          <w:tcPr>
            <w:tcW w:type="dxa" w:w="1440"/>
          </w:tcPr>
          <w:p>
            <w:r>
              <w:t>985.90</w:t>
            </w:r>
          </w:p>
        </w:tc>
        <w:tc>
          <w:tcPr>
            <w:tcW w:type="dxa" w:w="1440"/>
          </w:tcPr>
          <w:p>
            <w:r>
              <w:t>06:14:02</w:t>
            </w:r>
          </w:p>
        </w:tc>
        <w:tc>
          <w:tcPr>
            <w:tcW w:type="dxa" w:w="1440"/>
          </w:tcPr>
          <w:p>
            <w:r>
              <w:t>55.55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49.464706</w:t>
            </w:r>
          </w:p>
        </w:tc>
        <w:tc>
          <w:tcPr>
            <w:tcW w:type="dxa" w:w="1440"/>
          </w:tcPr>
          <w:p>
            <w:r>
              <w:t>36.429627</w:t>
            </w:r>
          </w:p>
        </w:tc>
        <w:tc>
          <w:tcPr>
            <w:tcW w:type="dxa" w:w="1440"/>
          </w:tcPr>
          <w:p>
            <w:r>
              <w:t>1040.72</w:t>
            </w:r>
          </w:p>
        </w:tc>
        <w:tc>
          <w:tcPr>
            <w:tcW w:type="dxa" w:w="1440"/>
          </w:tcPr>
          <w:p>
            <w:r>
              <w:t>06:14:03</w:t>
            </w:r>
          </w:p>
        </w:tc>
        <w:tc>
          <w:tcPr>
            <w:tcW w:type="dxa" w:w="1440"/>
          </w:tcPr>
          <w:p>
            <w:r>
              <w:t>54.82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49.46519</w:t>
            </w:r>
          </w:p>
        </w:tc>
        <w:tc>
          <w:tcPr>
            <w:tcW w:type="dxa" w:w="1440"/>
          </w:tcPr>
          <w:p>
            <w:r>
              <w:t>36.429844</w:t>
            </w:r>
          </w:p>
        </w:tc>
        <w:tc>
          <w:tcPr>
            <w:tcW w:type="dxa" w:w="1440"/>
          </w:tcPr>
          <w:p>
            <w:r>
              <w:t>1096.87</w:t>
            </w:r>
          </w:p>
        </w:tc>
        <w:tc>
          <w:tcPr>
            <w:tcW w:type="dxa" w:w="1440"/>
          </w:tcPr>
          <w:p>
            <w:r>
              <w:t>06:14:04</w:t>
            </w:r>
          </w:p>
        </w:tc>
        <w:tc>
          <w:tcPr>
            <w:tcW w:type="dxa" w:w="1440"/>
          </w:tcPr>
          <w:p>
            <w:r>
              <w:t>56.15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