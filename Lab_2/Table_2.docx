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Parameter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  <w:tc>
          <w:tcPr>
            <w:tcW w:type="dxa" w:w="2160"/>
          </w:tcPr>
          <w:p>
            <w:r>
              <w:t>Units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Total distance</w:t>
            </w:r>
          </w:p>
        </w:tc>
        <w:tc>
          <w:tcPr>
            <w:tcW w:type="dxa" w:w="2160"/>
          </w:tcPr>
          <w:p>
            <w:r>
              <w:t>1096.87</w:t>
            </w:r>
          </w:p>
        </w:tc>
        <w:tc>
          <w:tcPr>
            <w:tcW w:type="dxa" w:w="2160"/>
          </w:tcPr>
          <w:p>
            <w:r>
              <w:t>m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Average velocity</w:t>
            </w:r>
          </w:p>
        </w:tc>
        <w:tc>
          <w:tcPr>
            <w:tcW w:type="dxa" w:w="2160"/>
          </w:tcPr>
          <w:p>
            <w:r>
              <w:t>197.424</w:t>
            </w:r>
          </w:p>
        </w:tc>
        <w:tc>
          <w:tcPr>
            <w:tcW w:type="dxa" w:w="2160"/>
          </w:tcPr>
          <w:p>
            <w:r>
              <w:t>km/h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Maximum altitude</w:t>
            </w:r>
          </w:p>
        </w:tc>
        <w:tc>
          <w:tcPr>
            <w:tcW w:type="dxa" w:w="2160"/>
          </w:tcPr>
          <w:p>
            <w:r>
              <w:t>1030.6</w:t>
            </w:r>
          </w:p>
        </w:tc>
        <w:tc>
          <w:tcPr>
            <w:tcW w:type="dxa" w:w="2160"/>
          </w:tcPr>
          <w:p>
            <w:r>
              <w:t>m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Minimum altitude</w:t>
            </w:r>
          </w:p>
        </w:tc>
        <w:tc>
          <w:tcPr>
            <w:tcW w:type="dxa" w:w="2160"/>
          </w:tcPr>
          <w:p>
            <w:r>
              <w:t>951.6</w:t>
            </w:r>
          </w:p>
        </w:tc>
        <w:tc>
          <w:tcPr>
            <w:tcW w:type="dxa" w:w="2160"/>
          </w:tcPr>
          <w:p>
            <w:r>
              <w:t>m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Maximum velocity</w:t>
            </w:r>
          </w:p>
        </w:tc>
        <w:tc>
          <w:tcPr>
            <w:tcW w:type="dxa" w:w="2160"/>
          </w:tcPr>
          <w:p>
            <w:r>
              <w:t>211.464</w:t>
            </w:r>
          </w:p>
        </w:tc>
        <w:tc>
          <w:tcPr>
            <w:tcW w:type="dxa" w:w="2160"/>
          </w:tcPr>
          <w:p>
            <w:r>
              <w:t>km/h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Minimum velocity</w:t>
            </w:r>
          </w:p>
        </w:tc>
        <w:tc>
          <w:tcPr>
            <w:tcW w:type="dxa" w:w="2160"/>
          </w:tcPr>
          <w:p>
            <w:r>
              <w:t>188.1</w:t>
            </w:r>
          </w:p>
        </w:tc>
        <w:tc>
          <w:tcPr>
            <w:tcW w:type="dxa" w:w="2160"/>
          </w:tcPr>
          <w:p>
            <w:r>
              <w:t>km/h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Total flight time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>
            <w:r>
              <w:t>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